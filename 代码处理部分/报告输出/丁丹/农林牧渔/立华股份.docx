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立华股份报告速递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['300761.SZ'] </w:t>
        <w:tab/>
        <w:t xml:space="preserve"> 股票申购代码 [300761]  </w:t>
        <w:tab/>
        <w:t xml:space="preserve"> 上市时间为：  ['2019-02-18T00:00:00.000000000'] </w:t>
        <w:tab/>
        <w:t xml:space="preserve">股票发行价格：[29.35] </w:t>
        <w:tab/>
        <w:t xml:space="preserve">             共有 [2.] 家机构做出股价预测, 预测值为 [29.35]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[4.] 个，其中正面新闻 [1.] 个，负面新闻 [3.]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['农林牧渔'] , 行业近一个月PE [31.05904762],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