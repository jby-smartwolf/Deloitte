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蔚蓝生物报告速递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['603739.SH'] </w:t>
        <w:tab/>
        <w:t xml:space="preserve"> 股票申购代码 [732739]  </w:t>
        <w:tab/>
        <w:t xml:space="preserve"> 上市时间为：  ['2019-01-16T00:00:00.000000000'] </w:t>
        <w:tab/>
        <w:t xml:space="preserve">股票发行价格：[10.19]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[2.]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['农林牧渔'] , 行业近一个月PE [28.45826087], 行业有利信息： ['基本面逐步改善，继续推荐畜禽养殖板块：https://robo.datayes.com/v2/details/report/3802255?tab=original']: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