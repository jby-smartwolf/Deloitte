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泉峰汽车报告速递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['603982.SH'] </w:t>
        <w:tab/>
        <w:t xml:space="preserve"> 股票申购代码 [732982]  </w:t>
        <w:tab/>
        <w:t xml:space="preserve"> 上市时间为：  ['2019-05-22T00:00:00.000000000'] </w:t>
        <w:tab/>
        <w:t xml:space="preserve">股票发行价格：[9.79]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['汽车'] , 行业近一个月PE [15.07714286], 行业有利信息： ['汽车行业周报：双积分修正案公布，推动新能源汽车持续增长：https://robo.datayes.com/v2/details/report/3817197?tab=original']: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