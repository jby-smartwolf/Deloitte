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新城市报告速递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['300778.SZ'] </w:t>
        <w:tab/>
        <w:t xml:space="preserve"> 股票申购代码 [300778]  </w:t>
        <w:tab/>
        <w:t xml:space="preserve"> 上市时间为：  ['2019-05-10T00:00:00.000000000'] </w:t>
        <w:tab/>
        <w:t xml:space="preserve">股票发行价格：[27.33]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['建筑装饰'] , 行业近一个月PE [34.06909091],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