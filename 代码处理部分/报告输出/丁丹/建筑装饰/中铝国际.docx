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中铝国际报告速递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['601068.SH'] </w:t>
        <w:tab/>
        <w:t xml:space="preserve"> 股票申购代码 [780068]  </w:t>
        <w:tab/>
        <w:t xml:space="preserve"> 上市时间为：  ['2018-08-31T00:00:00.000000000'] </w:t>
        <w:tab/>
        <w:t xml:space="preserve">股票发行价格：[3.45] </w:t>
        <w:tab/>
        <w:t xml:space="preserve">             共有 [1.] 家机构做出股价预测, 预测值为 [3.45]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[1.]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['建筑装饰'] , 行业近一个月PE [10.01090909],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