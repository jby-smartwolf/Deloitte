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新疆交建报告速递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['002941.SZ'] </w:t>
        <w:tab/>
        <w:t xml:space="preserve"> 股票申购代码 [2941]  </w:t>
        <w:tab/>
        <w:t xml:space="preserve"> 上市时间为：  ['2018-11-28T00:00:00.000000000'] </w:t>
        <w:tab/>
        <w:t xml:space="preserve">股票发行价格：[7.18]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['建筑装饰'] , 行业近一个月PE [9.78294118],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