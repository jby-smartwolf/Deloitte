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红塔证券报告速递</w:t>
      </w:r>
    </w:p>
    <w:p>
      <w:pPr>
        <w:pStyle w:val="4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 xml:space="preserve">个股信息: 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股票上市代码为： '601236.SH'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,   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股票申购代码 780236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上市时间为：  '2019-07-05'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股票发行价格：3.46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元    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共有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家机构做出股价预测, 预测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平均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值为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元/股 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个股新闻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收集个股新闻20个，与股东相关3个，行业相关1个，有效信息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个，其中正面新闻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个，负面新闻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个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所属行业分析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所属申万一级行业 '非银金融' , 行业近一个月P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E（TTM）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28.40, 行业有利信息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如下：</w:t>
      </w:r>
    </w:p>
    <w:p>
      <w:pPr>
        <w:pStyle w:val="4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银行：6家银行业绩快报表现亮眼，中报行情乐观：https://robo.datayes.com/v2/details/report/3836795?tab=original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DB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无敌钢牙小白狼</cp:lastModifiedBy>
  <dcterms:modified xsi:type="dcterms:W3CDTF">2019-07-31T15:29:02Z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