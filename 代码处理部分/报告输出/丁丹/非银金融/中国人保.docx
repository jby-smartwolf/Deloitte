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中国人保报告速递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['601319.SH'] </w:t>
        <w:tab/>
        <w:t xml:space="preserve"> 股票申购代码 [780319]  </w:t>
        <w:tab/>
        <w:t xml:space="preserve"> 上市时间为：  ['2018-11-16T00:00:00.000000000'] </w:t>
        <w:tab/>
        <w:t xml:space="preserve">股票发行价格：[3.34]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['非银金融'] , 行业近一个月PE [14.11055556],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