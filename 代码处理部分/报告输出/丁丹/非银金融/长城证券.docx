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长城证券报告速递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['002939.SZ'] </w:t>
        <w:tab/>
        <w:t xml:space="preserve"> 股票申购代码 [2939]  </w:t>
        <w:tab/>
        <w:t xml:space="preserve"> 上市时间为：  ['2018-10-26T00:00:00.000000000'] </w:t>
        <w:tab/>
        <w:t xml:space="preserve">股票发行价格：[6.31]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['非银金融'] , 行业近一个月PE [18.58826087],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