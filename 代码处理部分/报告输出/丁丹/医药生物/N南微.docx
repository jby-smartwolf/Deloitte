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N南微报告速递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['688029.SH'] </w:t>
        <w:tab/>
        <w:t xml:space="preserve"> 股票申购代码 [787029]  </w:t>
        <w:tab/>
        <w:t xml:space="preserve"> 上市时间为：  ['2019-07-22T00:00:00.000000000'] </w:t>
        <w:tab/>
        <w:t xml:space="preserve">股票发行价格：[52.45] </w:t>
        <w:tab/>
        <w:t xml:space="preserve">             共有 [3.] 家机构做出股价预测, 预测值为 ['54.26-75.06']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[5.]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[28.8625],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