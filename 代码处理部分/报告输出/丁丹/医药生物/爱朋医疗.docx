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爱朋医疗报告速递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['300753.SZ'] </w:t>
        <w:tab/>
        <w:t xml:space="preserve"> 股票申购代码 [300753]  </w:t>
        <w:tab/>
        <w:t xml:space="preserve"> 上市时间为：  ['2018-12-13T00:00:00.000000000'] </w:t>
        <w:tab/>
        <w:t xml:space="preserve">股票发行价格：[15.8] </w:t>
        <w:tab/>
        <w:t xml:space="preserve">             共有 [4.] 家机构做出股价预测, 预测值为 [15.8]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[3.]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[26.77304348],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