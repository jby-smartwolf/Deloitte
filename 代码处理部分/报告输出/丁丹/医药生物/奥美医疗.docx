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奥美医疗报告速递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['002950.SZ'] </w:t>
        <w:tab/>
        <w:t xml:space="preserve"> 股票申购代码 [2950]  </w:t>
        <w:tab/>
        <w:t xml:space="preserve"> 上市时间为：  ['2019-03-11T00:00:00.000000000'] </w:t>
        <w:tab/>
        <w:t xml:space="preserve">股票发行价格：[11.03] </w:t>
        <w:tab/>
        <w:t xml:space="preserve">             共有 [3.] 家机构做出股价预测, 预测值为 [11.03]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[2.]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['医药生物'] , 行业近一个月PE [27.06842105],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