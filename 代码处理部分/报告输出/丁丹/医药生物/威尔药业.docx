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威尔药业报告速递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['603351.SH'] </w:t>
        <w:tab/>
        <w:t xml:space="preserve"> 股票申购代码 [732351]  </w:t>
        <w:tab/>
        <w:t xml:space="preserve"> 上市时间为：  ['2019-01-30T00:00:00.000000000'] </w:t>
        <w:tab/>
        <w:t xml:space="preserve">股票发行价格：[35.5]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[1.]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[23.1095], 行业有利信息： ['医药生物行业2019年中期投资策略：医改持续深化‚把握变革下的机遇：https://robo.datayes.com/v2/details/report/3791004?tab=original']: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