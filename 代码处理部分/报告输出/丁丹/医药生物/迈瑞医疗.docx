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迈瑞医疗报告速递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['300760.SZ'] </w:t>
        <w:tab/>
        <w:t xml:space="preserve"> 股票申购代码 [300760]  </w:t>
        <w:tab/>
        <w:t xml:space="preserve"> 上市时间为：  ['2018-10-16T00:00:00.000000000'] </w:t>
        <w:tab/>
        <w:t xml:space="preserve">股票发行价格：[48.8]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['医药生物'] , 行业近一个月PE [30.88869565],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